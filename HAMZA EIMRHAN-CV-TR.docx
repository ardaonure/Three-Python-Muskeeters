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HAMZA EIMRHAN</w:t>
      </w:r>
    </w:p>
    <w:p>
      <w:r>
        <w:rPr>
          <w:b/>
        </w:rPr>
        <w:t>Cinsiyet: erkek</w:t>
      </w:r>
      <w:r>
        <w:rPr>
          <w:b/>
        </w:rPr>
        <w:br/>
        <w:t>Doğum Tarihi: 22.22.2222</w:t>
      </w:r>
      <w:r>
        <w:rPr>
          <w:b/>
        </w:rPr>
        <w:br/>
        <w:t>Medeni Durumu: boşanmış</w:t>
      </w:r>
      <w:r>
        <w:rPr>
          <w:b/>
        </w:rPr>
        <w:br/>
        <w:t>Ülke: TR</w:t>
      </w:r>
      <w:r>
        <w:rPr>
          <w:b/>
        </w:rPr>
        <w:br/>
        <w:t>Askerlik Durumu: OK</w:t>
      </w:r>
      <w:r>
        <w:rPr>
          <w:b/>
        </w:rPr>
        <w:br/>
        <w:t>Ehliyet Türü: C</w:t>
      </w:r>
    </w:p>
    <w:p>
      <w:pPr>
        <w:pStyle w:val="Heading1"/>
      </w:pPr>
      <w:r>
        <w:t>Kariyer Hedefi</w:t>
      </w:r>
    </w:p>
    <w:p>
      <w:r>
        <w:t>Bulunduğum süre boyunca şirkete faydalı olmak, kariyer olarak gelişmek ve terhi alabilmek</w:t>
      </w:r>
    </w:p>
    <w:p>
      <w:pPr>
        <w:pStyle w:val="Heading1"/>
      </w:pPr>
      <w:r>
        <w:t xml:space="preserve">Eğitim Durumu  </w:t>
      </w:r>
    </w:p>
    <w:p>
      <w:pPr>
        <w:pStyle w:val="ListBullet"/>
      </w:pPr>
      <w:r>
        <w:t>Fethiye Anadolu Lisesi 2015</w:t>
      </w:r>
    </w:p>
    <w:p>
      <w:pPr>
        <w:pStyle w:val="ListBullet"/>
      </w:pPr>
      <w:r>
        <w:t>Bursa Uludağ Üniversitesi 2015</w:t>
      </w:r>
    </w:p>
    <w:p>
      <w:pPr>
        <w:pStyle w:val="Heading1"/>
      </w:pPr>
      <w:r>
        <w:t xml:space="preserve">İş/Staj Tecrübesi </w:t>
      </w:r>
    </w:p>
    <w:p>
      <w:pPr>
        <w:pStyle w:val="ListNumber"/>
      </w:pPr>
      <w:r>
        <w:t>Ermaksan SAN. TİC. AŞ.</w:t>
      </w:r>
    </w:p>
    <w:p>
      <w:pPr>
        <w:pStyle w:val="ListNumber"/>
      </w:pPr>
      <w:r>
        <w:t>MSK SAN. TİC. AŞ.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Referanslar</w:t>
            </w:r>
          </w:p>
        </w:tc>
        <w:tc>
          <w:tcPr>
            <w:tcW w:type="dxa" w:w="2880"/>
          </w:tcPr>
          <w:p>
            <w:r>
              <w:t>Çalışılan Pozisyon</w:t>
            </w:r>
          </w:p>
        </w:tc>
        <w:tc>
          <w:tcPr>
            <w:tcW w:type="dxa" w:w="2880"/>
          </w:tcPr>
          <w:p>
            <w:r>
              <w:t>İletişim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Spam, spam, eggs, and spam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