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HAMZA EMIRHAN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Adres: Bursa</w:t>
      </w:r>
      <w:r>
        <w:br/>
        <w:t>Telefon: 2222222</w:t>
      </w:r>
      <w:r>
        <w:br/>
        <w:t>e-mail: 222@222.com</w:t>
      </w:r>
      <w:r>
        <w:br/>
        <w:t>Cinsiyet: Erkek</w:t>
      </w:r>
      <w:r>
        <w:br/>
        <w:t>Doğum Tarihi: 22.22.2222</w:t>
      </w:r>
      <w:r>
        <w:br/>
        <w:t>Medeni Durumu: Dul</w:t>
      </w:r>
      <w:r>
        <w:br/>
        <w:t>Ülke: TR</w:t>
      </w:r>
      <w:r>
        <w:br/>
        <w:t>Askerlik Durumu: Kaçak</w:t>
      </w:r>
      <w:r>
        <w:br/>
        <w:t>Ehliyet Türü: C</w:t>
      </w:r>
    </w:p>
    <w:p>
      <w:pPr>
        <w:pStyle w:val="Heading1"/>
      </w:pPr>
      <w:r>
        <w:t>Kariyer Hedefi</w:t>
      </w:r>
    </w:p>
    <w:p>
      <w:r>
        <w:t>Kolay bir iş bulmak</w:t>
      </w:r>
    </w:p>
    <w:p>
      <w:pPr>
        <w:pStyle w:val="Heading1"/>
      </w:pPr>
      <w:r>
        <w:t xml:space="preserve">Eğitim Durumu  </w:t>
      </w:r>
    </w:p>
    <w:p>
      <w:pPr>
        <w:pStyle w:val="ListBullet"/>
      </w:pPr>
      <w:r>
        <w:t>BUU</w:t>
      </w:r>
    </w:p>
    <w:p>
      <w:pPr>
        <w:pStyle w:val="ListBullet"/>
      </w:pPr>
      <w:r>
        <w:t>YTU</w:t>
      </w:r>
    </w:p>
    <w:p>
      <w:pPr>
        <w:pStyle w:val="Heading1"/>
      </w:pPr>
      <w:r>
        <w:t xml:space="preserve">İş/Staj Tecrübesi </w:t>
      </w:r>
    </w:p>
    <w:p>
      <w:pPr>
        <w:pStyle w:val="ListBullet"/>
      </w:pPr>
      <w:r>
        <w:t>Ermaksan</w:t>
      </w:r>
    </w:p>
    <w:p>
      <w:pPr>
        <w:pStyle w:val="ListBullet"/>
      </w:pPr>
      <w:r>
        <w:t>MSK SAN. TİC. AŞ.</w:t>
      </w:r>
    </w:p>
    <w:p>
      <w:pPr>
        <w:pStyle w:val="Heading1"/>
      </w:pPr>
      <w:r>
        <w:t xml:space="preserve">Sertifikalar </w:t>
      </w:r>
    </w:p>
    <w:p>
      <w:pPr>
        <w:pStyle w:val="ListNumber"/>
      </w:pPr>
      <w:r>
        <w:t>Inventor</w:t>
      </w:r>
    </w:p>
    <w:p>
      <w:pPr>
        <w:pStyle w:val="Heading1"/>
      </w:pPr>
      <w:r>
        <w:t xml:space="preserve">Bilgisayar Bilgisi </w:t>
      </w:r>
    </w:p>
    <w:p>
      <w:pPr>
        <w:pStyle w:val="ListBullet"/>
      </w:pPr>
      <w:r>
        <w:t>MS Office</w:t>
      </w:r>
    </w:p>
    <w:p>
      <w:pPr>
        <w:pStyle w:val="Heading1"/>
      </w:pPr>
      <w:r>
        <w:t xml:space="preserve">Yabancı Diller </w:t>
      </w:r>
    </w:p>
    <w:p>
      <w:pPr>
        <w:pStyle w:val="ListBullet"/>
      </w:pPr>
      <w:r>
        <w:t>İngilizce-süper</w:t>
      </w:r>
    </w:p>
    <w:p>
      <w:pPr>
        <w:pStyle w:val="Heading1"/>
      </w:pPr>
      <w:r>
        <w:t xml:space="preserve">Sosyal Aktiviteler </w:t>
      </w:r>
    </w:p>
    <w:p>
      <w:r>
        <w:t>Dedikodu yapmak</w:t>
      </w:r>
    </w:p>
    <w:p>
      <w:pPr>
        <w:pStyle w:val="Heading1"/>
      </w:pPr>
      <w:r>
        <w:t xml:space="preserve">Üyelikler </w:t>
      </w:r>
    </w:p>
    <w:p>
      <w:pPr>
        <w:pStyle w:val="ListBullet"/>
      </w:pPr>
      <w:r>
        <w:t>BUU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Referanslar</w:t>
            </w:r>
          </w:p>
        </w:tc>
        <w:tc>
          <w:tcPr>
            <w:tcW w:type="dxa" w:w="2880"/>
          </w:tcPr>
          <w:p>
            <w:r>
              <w:t>Çalışılan Pozisyon</w:t>
            </w:r>
          </w:p>
        </w:tc>
        <w:tc>
          <w:tcPr>
            <w:tcW w:type="dxa" w:w="2880"/>
          </w:tcPr>
          <w:p>
            <w:r>
              <w:t>İletişim</w:t>
            </w:r>
          </w:p>
        </w:tc>
      </w:tr>
      <w:tr>
        <w:tc>
          <w:tcPr>
            <w:tcW w:type="dxa" w:w="2880"/>
          </w:tcPr>
          <w:p>
            <w:r>
              <w:t>Hasan BAYDI</w:t>
            </w:r>
          </w:p>
        </w:tc>
        <w:tc>
          <w:tcPr>
            <w:tcW w:type="dxa" w:w="2880"/>
          </w:tcPr>
          <w:p>
            <w:r>
              <w:t>Müdür</w:t>
            </w:r>
          </w:p>
        </w:tc>
        <w:tc>
          <w:tcPr>
            <w:tcW w:type="dxa" w:w="2880"/>
          </w:tcPr>
          <w:p>
            <w:r>
              <w:t>2222222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