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 ETC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Address: qwe</w:t>
              <w:br/>
              <w:t>Phone: 123</w:t>
              <w:br/>
              <w:t>e-Mail: qwe@qwe.com</w:t>
              <w:br/>
              <w:t>Gender: qwe</w:t>
              <w:br/>
              <w:t>Date of Birth: qwe</w:t>
              <w:br/>
              <w:t>Marital Status: qwe</w:t>
              <w:br/>
              <w:t>Country: qwe</w:t>
              <w:br/>
              <w:t>Military Status: qwe</w:t>
              <w:br/>
              <w:t>License Type: qwe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pPr>
        <w:pStyle w:val="Heading1"/>
      </w:pPr>
      <w:r>
        <w:t xml:space="preserve">Objective </w:t>
      </w:r>
    </w:p>
    <w:p>
      <w:r>
        <w:t>qwe</w:t>
      </w:r>
    </w:p>
    <w:p>
      <w:pPr>
        <w:pStyle w:val="Heading1"/>
      </w:pPr>
      <w:r>
        <w:t xml:space="preserve">Educational Information </w:t>
      </w:r>
    </w:p>
    <w:p>
      <w:pPr>
        <w:pStyle w:val="ListBullet"/>
      </w:pPr>
      <w:r>
        <w:t>qwe</w:t>
      </w:r>
    </w:p>
    <w:p>
      <w:pPr>
        <w:pStyle w:val="ListBullet"/>
      </w:pPr>
      <w:r>
        <w:t>qwe</w:t>
      </w:r>
    </w:p>
    <w:p>
      <w:pPr>
        <w:pStyle w:val="Heading1"/>
      </w:pPr>
      <w:r>
        <w:t xml:space="preserve">Experience </w:t>
      </w:r>
    </w:p>
    <w:p>
      <w:pPr>
        <w:pStyle w:val="ListBullet"/>
      </w:pPr>
      <w:r>
        <w:t>qwe</w:t>
      </w:r>
    </w:p>
    <w:p>
      <w:pPr>
        <w:pStyle w:val="ListBullet"/>
      </w:pPr>
      <w:r>
        <w:t>MSK SAN. TİC. AŞ.</w:t>
      </w:r>
    </w:p>
    <w:p>
      <w:pPr>
        <w:pStyle w:val="Heading1"/>
      </w:pPr>
      <w:r>
        <w:t xml:space="preserve">Certificates </w:t>
      </w:r>
    </w:p>
    <w:p>
      <w:pPr>
        <w:pStyle w:val="ListNumber"/>
      </w:pPr>
      <w:r>
        <w:t>qwe</w:t>
      </w:r>
    </w:p>
    <w:p>
      <w:pPr>
        <w:pStyle w:val="Heading1"/>
      </w:pPr>
      <w:r>
        <w:t>Computer Skills</w:t>
      </w:r>
    </w:p>
    <w:p>
      <w:pPr>
        <w:pStyle w:val="ListBullet"/>
      </w:pPr>
      <w:r>
        <w:t>qwe</w:t>
      </w:r>
    </w:p>
    <w:p>
      <w:pPr>
        <w:pStyle w:val="Heading1"/>
      </w:pPr>
      <w:r>
        <w:t xml:space="preserve">Language Skills </w:t>
      </w:r>
    </w:p>
    <w:p>
      <w:pPr>
        <w:pStyle w:val="ListBullet"/>
      </w:pPr>
      <w:r>
        <w:t>qwe</w:t>
      </w:r>
    </w:p>
    <w:p>
      <w:pPr>
        <w:pStyle w:val="Heading1"/>
      </w:pPr>
      <w:r>
        <w:t xml:space="preserve">Social Activities </w:t>
      </w:r>
    </w:p>
    <w:p>
      <w:r>
        <w:t>qwe</w:t>
      </w:r>
    </w:p>
    <w:p>
      <w:pPr>
        <w:pStyle w:val="Heading1"/>
      </w:pPr>
      <w:r>
        <w:t xml:space="preserve">Memberships &amp; Registerations </w:t>
      </w:r>
    </w:p>
    <w:p>
      <w:pPr>
        <w:pStyle w:val="ListBullet"/>
      </w:pPr>
      <w:r>
        <w:t>qwe</w:t>
      </w:r>
    </w:p>
    <w:p>
      <w:pPr>
        <w:pStyle w:val="Heading9"/>
      </w:pPr>
      <w:r>
        <w:t>https://github.com/ardaonure/Three-Python-Muskeeters/blob/master/Cv_Generator.ipynb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